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318AA" w14:textId="77777777" w:rsidR="000A6D59" w:rsidRDefault="00000000">
      <w:pPr>
        <w:pStyle w:val="Title"/>
      </w:pPr>
      <w:r>
        <w:t>Software Requirements Specification (SRS)</w:t>
      </w:r>
    </w:p>
    <w:p w14:paraId="6636018E" w14:textId="77777777" w:rsidR="000A6D59" w:rsidRDefault="00000000">
      <w:pPr>
        <w:pStyle w:val="Heading1"/>
      </w:pPr>
      <w:r>
        <w:t>1. Introduction</w:t>
      </w:r>
    </w:p>
    <w:p w14:paraId="40E68F95" w14:textId="513FFAEB" w:rsidR="000A6D59" w:rsidRDefault="00BB176E">
      <w:pPr>
        <w:pStyle w:val="Heading2"/>
      </w:pPr>
      <w:r>
        <w:t xml:space="preserve">a. </w:t>
      </w:r>
      <w:r w:rsidR="00000000">
        <w:t>Purpose</w:t>
      </w:r>
    </w:p>
    <w:p w14:paraId="681F2FA7" w14:textId="77777777" w:rsidR="000A6D59" w:rsidRDefault="00000000">
      <w:r>
        <w:t>The purpose of this document is to outline the software requirements for a big data analytics solution aimed at enhancing revenue and understanding customer behavior for a healthcare insurance company. The system will involve creating data pipelines using AWS S3, AWS Redshift, Databricks, and PySpark.</w:t>
      </w:r>
    </w:p>
    <w:p w14:paraId="0F74026C" w14:textId="6153B7B8" w:rsidR="000A6D59" w:rsidRDefault="00BB176E">
      <w:pPr>
        <w:pStyle w:val="Heading2"/>
      </w:pPr>
      <w:r>
        <w:t xml:space="preserve">b. </w:t>
      </w:r>
      <w:r w:rsidR="00000000">
        <w:t>Intended Audience and Use</w:t>
      </w:r>
    </w:p>
    <w:p w14:paraId="708D9A29" w14:textId="77777777" w:rsidR="000A6D59" w:rsidRDefault="00000000">
      <w:r>
        <w:t>This document is intended for:</w:t>
      </w:r>
      <w:r>
        <w:br/>
        <w:t>- Developers: To guide the implementation of the system.</w:t>
      </w:r>
      <w:r>
        <w:br/>
        <w:t>- Testers: To ensure all functional and non-functional requirements are met.</w:t>
      </w:r>
      <w:r>
        <w:br/>
        <w:t>- Project Managers: To track the project's progress and ensure alignment with business goals.</w:t>
      </w:r>
      <w:r>
        <w:br/>
        <w:t>- Stakeholders: To understand the project's scope and deliverables.</w:t>
      </w:r>
    </w:p>
    <w:p w14:paraId="03600831" w14:textId="64B08DCF" w:rsidR="000A6D59" w:rsidRDefault="00BB176E">
      <w:pPr>
        <w:pStyle w:val="Heading2"/>
      </w:pPr>
      <w:r>
        <w:t xml:space="preserve">c. </w:t>
      </w:r>
      <w:r w:rsidR="00000000">
        <w:t>Product Scope</w:t>
      </w:r>
    </w:p>
    <w:p w14:paraId="1626E57E" w14:textId="77777777" w:rsidR="000A6D59" w:rsidRDefault="00000000">
      <w:r>
        <w:t>The primary goal is to design and implement a scalable data pipeline solution that aggregates, cleans, and processes large volumes of customer data to generate actionable insights. The system will improve decision-making, customer targeting, and overall business performance.</w:t>
      </w:r>
    </w:p>
    <w:p w14:paraId="6D3ED442" w14:textId="165ACE7D" w:rsidR="000A6D59" w:rsidRDefault="00BB176E">
      <w:pPr>
        <w:pStyle w:val="Heading2"/>
      </w:pPr>
      <w:r>
        <w:t>d.</w:t>
      </w:r>
      <w:r w:rsidR="00000000">
        <w:t xml:space="preserve"> Definitions and Acronyms</w:t>
      </w:r>
    </w:p>
    <w:p w14:paraId="1E61DEBE" w14:textId="77777777" w:rsidR="000A6D59" w:rsidRDefault="00000000">
      <w:r>
        <w:t>- AWS S3: Amazon Web Services Simple Storage Service</w:t>
      </w:r>
      <w:r>
        <w:br/>
        <w:t>- AWS Redshift: Amazon Web Services Redshift, a data warehousing service</w:t>
      </w:r>
      <w:r>
        <w:br/>
        <w:t>- Databricks: A cloud-based data engineering platform</w:t>
      </w:r>
      <w:r>
        <w:br/>
        <w:t>- PySpark: The Python API for Apache Spark</w:t>
      </w:r>
      <w:r>
        <w:br/>
        <w:t>- EMR: Elastic MapReduce, a cloud-based big data platform</w:t>
      </w:r>
      <w:r>
        <w:br/>
        <w:t>- JIRA: A project management tool used to track sprints and tasks</w:t>
      </w:r>
    </w:p>
    <w:p w14:paraId="2BAACEC1" w14:textId="77777777" w:rsidR="000A6D59" w:rsidRDefault="00000000">
      <w:pPr>
        <w:pStyle w:val="Heading1"/>
      </w:pPr>
      <w:r>
        <w:t>2. Overall Description</w:t>
      </w:r>
    </w:p>
    <w:p w14:paraId="52CA90A3" w14:textId="0A281F78" w:rsidR="000A6D59" w:rsidRDefault="00BB176E">
      <w:pPr>
        <w:pStyle w:val="Heading2"/>
      </w:pPr>
      <w:r>
        <w:t xml:space="preserve">a. </w:t>
      </w:r>
      <w:r w:rsidR="00000000">
        <w:t>Product Perspective</w:t>
      </w:r>
    </w:p>
    <w:p w14:paraId="401BA4D7" w14:textId="77777777" w:rsidR="000A6D59" w:rsidRDefault="00000000">
      <w:r>
        <w:t>This product is a new data pipeline system designed to integrate with the healthcare insurance company’s existing infrastructure. It will interact with various AWS services and Databricks for data processing and storage.</w:t>
      </w:r>
    </w:p>
    <w:p w14:paraId="7F8FADF5" w14:textId="17094215" w:rsidR="000A6D59" w:rsidRDefault="00BB176E">
      <w:pPr>
        <w:pStyle w:val="Heading2"/>
      </w:pPr>
      <w:r>
        <w:lastRenderedPageBreak/>
        <w:t>b.</w:t>
      </w:r>
      <w:r w:rsidR="00000000">
        <w:t xml:space="preserve"> User Needs</w:t>
      </w:r>
    </w:p>
    <w:p w14:paraId="461198BF" w14:textId="77777777" w:rsidR="000A6D59" w:rsidRDefault="00000000">
      <w:r>
        <w:t>- Data Engineers: Need to efficiently clean and process raw data into structured formats.</w:t>
      </w:r>
      <w:r>
        <w:br/>
        <w:t>- Data Scientists: Require easy access to processed data for analysis and model building.</w:t>
      </w:r>
      <w:r>
        <w:br/>
        <w:t>- Business Analysts: Need to generate reports and dashboards to gain insights into customer behavior.</w:t>
      </w:r>
    </w:p>
    <w:p w14:paraId="2C1DC442" w14:textId="528D0378" w:rsidR="000A6D59" w:rsidRDefault="00BB176E">
      <w:pPr>
        <w:pStyle w:val="Heading2"/>
      </w:pPr>
      <w:r>
        <w:t>c.</w:t>
      </w:r>
      <w:r w:rsidR="00000000">
        <w:t xml:space="preserve"> Assumptions and Dependencies</w:t>
      </w:r>
    </w:p>
    <w:p w14:paraId="0CFEEEE6" w14:textId="77777777" w:rsidR="000A6D59" w:rsidRDefault="00000000">
      <w:r>
        <w:t>The project assumes the availability of AWS and Databricks infrastructure.</w:t>
      </w:r>
      <w:r>
        <w:br/>
        <w:t>Dependencies include existing data sources and tools like AWS S3, AWS Redshift, Databricks, and PySpark.</w:t>
      </w:r>
    </w:p>
    <w:p w14:paraId="2B1F95A5" w14:textId="77777777" w:rsidR="000A6D59" w:rsidRDefault="00000000">
      <w:pPr>
        <w:pStyle w:val="Heading1"/>
      </w:pPr>
      <w:r>
        <w:t>3. System Features and Requirements</w:t>
      </w:r>
    </w:p>
    <w:p w14:paraId="75BC953C" w14:textId="1611C115" w:rsidR="000A6D59" w:rsidRDefault="00BB176E">
      <w:pPr>
        <w:pStyle w:val="Heading2"/>
      </w:pPr>
      <w:r>
        <w:t>a.</w:t>
      </w:r>
      <w:r w:rsidR="00000000">
        <w:t xml:space="preserve"> Functional Requirements</w:t>
      </w:r>
    </w:p>
    <w:p w14:paraId="5EB604C6" w14:textId="77777777" w:rsidR="000A6D59" w:rsidRDefault="00000000">
      <w:r>
        <w:t>- Data Ingestion: The system shall ingest raw data from AWS S3 and Azure Data Lake.</w:t>
      </w:r>
      <w:r>
        <w:br/>
        <w:t>- Data Processing: The system shall clean and transform data using PySpark in Databricks.</w:t>
      </w:r>
      <w:r>
        <w:br/>
        <w:t>- Data Storage: The processed data shall be stored in AWS Redshift for further analysis.</w:t>
      </w:r>
      <w:r>
        <w:br/>
        <w:t>- Data Access: The system shall provide mechanisms for data scientists and analysts to access the processed data.</w:t>
      </w:r>
      <w:r>
        <w:br/>
        <w:t>- Data Output: The system shall generate output reports in HTML format.</w:t>
      </w:r>
    </w:p>
    <w:p w14:paraId="07E20204" w14:textId="7027A991" w:rsidR="000A6D59" w:rsidRDefault="00BB176E">
      <w:pPr>
        <w:pStyle w:val="Heading2"/>
      </w:pPr>
      <w:r>
        <w:t>b.</w:t>
      </w:r>
      <w:r w:rsidR="00000000">
        <w:t xml:space="preserve"> External Interface Requirements</w:t>
      </w:r>
    </w:p>
    <w:p w14:paraId="0473FE04" w14:textId="77777777" w:rsidR="000A6D59" w:rsidRDefault="00000000">
      <w:r>
        <w:t>- User Interface: A web-based dashboard for accessing reports and monitoring pipeline status.</w:t>
      </w:r>
      <w:r>
        <w:br/>
        <w:t>- Hardware Interface: Integration with existing cloud infrastructure on AWS.</w:t>
      </w:r>
      <w:r>
        <w:br/>
        <w:t>- Software Interface: Integration with AWS services like S3, Redshift, and Databricks.</w:t>
      </w:r>
    </w:p>
    <w:p w14:paraId="70E49985" w14:textId="187F6484" w:rsidR="000A6D59" w:rsidRDefault="00BB176E">
      <w:pPr>
        <w:pStyle w:val="Heading2"/>
      </w:pPr>
      <w:r>
        <w:t>c.</w:t>
      </w:r>
      <w:r w:rsidR="00000000">
        <w:t xml:space="preserve"> System Features</w:t>
      </w:r>
    </w:p>
    <w:p w14:paraId="0CE27AC1" w14:textId="77777777" w:rsidR="000A6D59" w:rsidRDefault="00000000">
      <w:r>
        <w:t>- Data Pipeline Orchestration: The system will use Databricks workflows to orchestrate the data pipeline.</w:t>
      </w:r>
      <w:r>
        <w:br/>
        <w:t>- Error Handling: The system shall log errors and provide notifications for failures.</w:t>
      </w:r>
      <w:r>
        <w:br/>
        <w:t>- Scalability: The system shall scale to handle large volumes of data.</w:t>
      </w:r>
    </w:p>
    <w:p w14:paraId="678C0644" w14:textId="22292170" w:rsidR="000A6D59" w:rsidRDefault="00BB176E">
      <w:pPr>
        <w:pStyle w:val="Heading2"/>
      </w:pPr>
      <w:r>
        <w:t xml:space="preserve">d. </w:t>
      </w:r>
      <w:r w:rsidR="00000000">
        <w:t>Nonfunctional Requirements</w:t>
      </w:r>
    </w:p>
    <w:p w14:paraId="01D95BD6" w14:textId="77777777" w:rsidR="000A6D59" w:rsidRDefault="00000000">
      <w:r>
        <w:t>- Performance Requirements: The system should process data within a defined SLA (e.g., within 4 hours for a full data pipeline run).</w:t>
      </w:r>
      <w:r>
        <w:br/>
        <w:t>- Security Requirements: The system shall comply with healthcare data security standards like HIPAA.</w:t>
      </w:r>
      <w:r>
        <w:br/>
        <w:t>- Usability Requirements: The system shall have an intuitive user interface for non-technical users.</w:t>
      </w:r>
      <w:r>
        <w:br/>
        <w:t>- Scalability Requirements: The system shall scale seamlessly with increased data volumes.</w:t>
      </w:r>
    </w:p>
    <w:sectPr w:rsidR="000A6D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6557128">
    <w:abstractNumId w:val="8"/>
  </w:num>
  <w:num w:numId="2" w16cid:durableId="972371649">
    <w:abstractNumId w:val="6"/>
  </w:num>
  <w:num w:numId="3" w16cid:durableId="2146198399">
    <w:abstractNumId w:val="5"/>
  </w:num>
  <w:num w:numId="4" w16cid:durableId="1734964688">
    <w:abstractNumId w:val="4"/>
  </w:num>
  <w:num w:numId="5" w16cid:durableId="17390617">
    <w:abstractNumId w:val="7"/>
  </w:num>
  <w:num w:numId="6" w16cid:durableId="1393847783">
    <w:abstractNumId w:val="3"/>
  </w:num>
  <w:num w:numId="7" w16cid:durableId="135144924">
    <w:abstractNumId w:val="2"/>
  </w:num>
  <w:num w:numId="8" w16cid:durableId="1428307374">
    <w:abstractNumId w:val="1"/>
  </w:num>
  <w:num w:numId="9" w16cid:durableId="55542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D59"/>
    <w:rsid w:val="0015074B"/>
    <w:rsid w:val="0029639D"/>
    <w:rsid w:val="00326F90"/>
    <w:rsid w:val="003D0084"/>
    <w:rsid w:val="00AA1D8D"/>
    <w:rsid w:val="00B47730"/>
    <w:rsid w:val="00BB176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94D0"/>
  <w14:defaultImageDpi w14:val="300"/>
  <w15:docId w15:val="{6AA48BD0-7E77-49A3-B31B-2911E981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Bibek Shrestha</cp:lastModifiedBy>
  <cp:revision>2</cp:revision>
  <dcterms:created xsi:type="dcterms:W3CDTF">2013-12-23T23:15:00Z</dcterms:created>
  <dcterms:modified xsi:type="dcterms:W3CDTF">2024-08-21T03:25:00Z</dcterms:modified>
  <cp:category/>
</cp:coreProperties>
</file>